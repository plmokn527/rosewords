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2955"/>
        <w:gridCol w:w="2960"/>
        <w:gridCol w:w="2941"/>
      </w:tblGrid>
      <w:tr w:rsidR="001B0B78" w14:paraId="32DF49B4" w14:textId="77777777">
        <w:tc>
          <w:tcPr>
            <w:tcW w:w="2880" w:type="dxa"/>
          </w:tcPr>
          <w:p w14:paraId="46CE2F9D" w14:textId="77777777" w:rsidR="001B0B78" w:rsidRDefault="00000000">
            <w:r>
              <w:rPr>
                <w:noProof/>
              </w:rPr>
              <w:drawing>
                <wp:inline distT="0" distB="0" distL="0" distR="0" wp14:anchorId="585085D4" wp14:editId="242B0D01">
                  <wp:extent cx="1080000" cy="10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19d385eb67632a7e958e23f24bd07d7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019d385eb67632a7e958e23f24bd07d7</w:t>
            </w:r>
          </w:p>
        </w:tc>
        <w:tc>
          <w:tcPr>
            <w:tcW w:w="2880" w:type="dxa"/>
          </w:tcPr>
          <w:p w14:paraId="6F056230" w14:textId="77777777" w:rsidR="001B0B78" w:rsidRDefault="00000000">
            <w:r>
              <w:rPr>
                <w:noProof/>
              </w:rPr>
              <w:drawing>
                <wp:inline distT="0" distB="0" distL="0" distR="0" wp14:anchorId="229EA3ED" wp14:editId="3B03764B">
                  <wp:extent cx="1080000" cy="10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353ab4cbed5beae847a7ff6e220b5cf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0353ab4cbed5beae847a7ff6e220b5cf</w:t>
            </w:r>
          </w:p>
        </w:tc>
        <w:tc>
          <w:tcPr>
            <w:tcW w:w="2880" w:type="dxa"/>
          </w:tcPr>
          <w:p w14:paraId="3C94C891" w14:textId="77777777" w:rsidR="001B0B78" w:rsidRDefault="00000000">
            <w:r>
              <w:rPr>
                <w:noProof/>
              </w:rPr>
              <w:drawing>
                <wp:inline distT="0" distB="0" distL="0" distR="0" wp14:anchorId="0EDDE1C2" wp14:editId="712A8007">
                  <wp:extent cx="1080000" cy="10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5049e90fa4f5039a8cadc6acbb4b2cc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05049e90fa4f5039a8cadc6acbb4b2cc</w:t>
            </w:r>
          </w:p>
        </w:tc>
      </w:tr>
      <w:tr w:rsidR="001B0B78" w14:paraId="3B01E368" w14:textId="77777777">
        <w:tc>
          <w:tcPr>
            <w:tcW w:w="2880" w:type="dxa"/>
          </w:tcPr>
          <w:p w14:paraId="3B1B4EDD" w14:textId="77777777" w:rsidR="001B0B78" w:rsidRDefault="00000000">
            <w:r>
              <w:rPr>
                <w:noProof/>
              </w:rPr>
              <w:drawing>
                <wp:inline distT="0" distB="0" distL="0" distR="0" wp14:anchorId="067E815C" wp14:editId="3E3560CB">
                  <wp:extent cx="1080000" cy="10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6138bc5af6023646ede0e1f7c1eac7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06138bc5af6023646ede0e1f7c1eac75</w:t>
            </w:r>
          </w:p>
        </w:tc>
        <w:tc>
          <w:tcPr>
            <w:tcW w:w="2880" w:type="dxa"/>
          </w:tcPr>
          <w:p w14:paraId="21AD5146" w14:textId="77777777" w:rsidR="001B0B78" w:rsidRDefault="00000000">
            <w:r>
              <w:rPr>
                <w:noProof/>
              </w:rPr>
              <w:drawing>
                <wp:inline distT="0" distB="0" distL="0" distR="0" wp14:anchorId="20CF1255" wp14:editId="42FEFE67">
                  <wp:extent cx="1080000" cy="10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7563a3fe3bbe7e3ba84431ad9d055af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07563a3fe3bbe7e3ba84431ad9d055af</w:t>
            </w:r>
          </w:p>
        </w:tc>
        <w:tc>
          <w:tcPr>
            <w:tcW w:w="2880" w:type="dxa"/>
          </w:tcPr>
          <w:p w14:paraId="1113ADDE" w14:textId="77777777" w:rsidR="001B0B78" w:rsidRDefault="00000000">
            <w:r>
              <w:rPr>
                <w:noProof/>
              </w:rPr>
              <w:drawing>
                <wp:inline distT="0" distB="0" distL="0" distR="0" wp14:anchorId="4B727FBF" wp14:editId="029BA36C">
                  <wp:extent cx="1080000" cy="10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777d5c17d4066b82ab86dff8a46af6f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0777d5c17d4066b82ab86dff8a46af6f</w:t>
            </w:r>
          </w:p>
        </w:tc>
      </w:tr>
      <w:tr w:rsidR="001B0B78" w14:paraId="0D412FDC" w14:textId="77777777">
        <w:tc>
          <w:tcPr>
            <w:tcW w:w="2880" w:type="dxa"/>
          </w:tcPr>
          <w:p w14:paraId="527DEABE" w14:textId="77777777" w:rsidR="001B0B78" w:rsidRDefault="00000000">
            <w:r>
              <w:rPr>
                <w:noProof/>
              </w:rPr>
              <w:drawing>
                <wp:inline distT="0" distB="0" distL="0" distR="0" wp14:anchorId="27D92254" wp14:editId="5006BDEB">
                  <wp:extent cx="1080000" cy="10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aa1883c6411f7873cb83dacb17b0afc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0aa1883c6411f7873cb83dacb17b0afc</w:t>
            </w:r>
          </w:p>
        </w:tc>
        <w:tc>
          <w:tcPr>
            <w:tcW w:w="2880" w:type="dxa"/>
          </w:tcPr>
          <w:p w14:paraId="43A34C52" w14:textId="77777777" w:rsidR="001B0B78" w:rsidRDefault="00000000">
            <w:r>
              <w:rPr>
                <w:noProof/>
              </w:rPr>
              <w:drawing>
                <wp:inline distT="0" distB="0" distL="0" distR="0" wp14:anchorId="2DB0C334" wp14:editId="713D6BC4">
                  <wp:extent cx="1080000" cy="10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bb4aec1710521c12ee76289d9440817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0bb4aec1710521c12ee76289d9440817</w:t>
            </w:r>
          </w:p>
        </w:tc>
        <w:tc>
          <w:tcPr>
            <w:tcW w:w="2880" w:type="dxa"/>
          </w:tcPr>
          <w:p w14:paraId="6AB3C2B3" w14:textId="77777777" w:rsidR="001B0B78" w:rsidRDefault="00000000">
            <w:r>
              <w:rPr>
                <w:noProof/>
              </w:rPr>
              <w:drawing>
                <wp:inline distT="0" distB="0" distL="0" distR="0" wp14:anchorId="5C5C4227" wp14:editId="5A62A70F">
                  <wp:extent cx="1080000" cy="10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0f49c89d1e7298bb9930789c8ed59d48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0f49c89d1e7298bb9930789c8ed59d48</w:t>
            </w:r>
          </w:p>
        </w:tc>
      </w:tr>
      <w:tr w:rsidR="001B0B78" w14:paraId="5F4D5038" w14:textId="77777777">
        <w:tc>
          <w:tcPr>
            <w:tcW w:w="2880" w:type="dxa"/>
          </w:tcPr>
          <w:p w14:paraId="18D5D4CE" w14:textId="77777777" w:rsidR="001B0B78" w:rsidRDefault="00000000">
            <w:r>
              <w:rPr>
                <w:noProof/>
              </w:rPr>
              <w:drawing>
                <wp:inline distT="0" distB="0" distL="0" distR="0" wp14:anchorId="15AFE2F0" wp14:editId="69E95938">
                  <wp:extent cx="1085850" cy="1085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15f89503138416a242f40fb7d7f338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352" cy="1086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115f89503138416a242f40fb7d7f338e</w:t>
            </w:r>
          </w:p>
        </w:tc>
        <w:tc>
          <w:tcPr>
            <w:tcW w:w="2880" w:type="dxa"/>
          </w:tcPr>
          <w:p w14:paraId="5E519A0E" w14:textId="77777777" w:rsidR="001B0B78" w:rsidRDefault="00000000">
            <w:r>
              <w:rPr>
                <w:noProof/>
              </w:rPr>
              <w:drawing>
                <wp:inline distT="0" distB="0" distL="0" distR="0" wp14:anchorId="34757A42" wp14:editId="19E003FB">
                  <wp:extent cx="1080000" cy="10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38bb0696595b338afbab333c555292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138bb0696595b338afbab333c555292a</w:t>
            </w:r>
          </w:p>
        </w:tc>
        <w:tc>
          <w:tcPr>
            <w:tcW w:w="2880" w:type="dxa"/>
          </w:tcPr>
          <w:p w14:paraId="7B900644" w14:textId="77777777" w:rsidR="001B0B78" w:rsidRDefault="00000000">
            <w:r>
              <w:rPr>
                <w:noProof/>
              </w:rPr>
              <w:drawing>
                <wp:inline distT="0" distB="0" distL="0" distR="0" wp14:anchorId="42056B08" wp14:editId="64E7EA3F">
                  <wp:extent cx="1080000" cy="108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3f3cf8c531952d72e5847c4183e6910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13f3cf8c531952d72e5847c4183e6910</w:t>
            </w:r>
          </w:p>
        </w:tc>
      </w:tr>
      <w:tr w:rsidR="001B0B78" w14:paraId="10D58DFD" w14:textId="77777777">
        <w:tc>
          <w:tcPr>
            <w:tcW w:w="2880" w:type="dxa"/>
          </w:tcPr>
          <w:p w14:paraId="340B5560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301252A5" wp14:editId="49F96306">
                  <wp:extent cx="1080000" cy="108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58f3069a435b314a80bdcb024f8e422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158f3069a435b314a80bdcb024f8e422</w:t>
            </w:r>
          </w:p>
        </w:tc>
        <w:tc>
          <w:tcPr>
            <w:tcW w:w="2880" w:type="dxa"/>
          </w:tcPr>
          <w:p w14:paraId="31D72655" w14:textId="77777777" w:rsidR="001B0B78" w:rsidRDefault="00000000">
            <w:r>
              <w:rPr>
                <w:noProof/>
              </w:rPr>
              <w:drawing>
                <wp:inline distT="0" distB="0" distL="0" distR="0" wp14:anchorId="7F58CA46" wp14:editId="0C54CB41">
                  <wp:extent cx="1080000" cy="108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6c222aa19898e5058938167c8ab6c57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16c222aa19898e5058938167c8ab6c57</w:t>
            </w:r>
          </w:p>
        </w:tc>
        <w:tc>
          <w:tcPr>
            <w:tcW w:w="2880" w:type="dxa"/>
          </w:tcPr>
          <w:p w14:paraId="25E65848" w14:textId="77777777" w:rsidR="001B0B78" w:rsidRDefault="00000000">
            <w:r>
              <w:rPr>
                <w:noProof/>
              </w:rPr>
              <w:drawing>
                <wp:inline distT="0" distB="0" distL="0" distR="0" wp14:anchorId="2C063EC7" wp14:editId="06A31AAF">
                  <wp:extent cx="1080000" cy="108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9f3cd308f1455b3fa09a282e0d496f4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19f3cd308f1455b3fa09a282e0d496f4</w:t>
            </w:r>
          </w:p>
        </w:tc>
      </w:tr>
    </w:tbl>
    <w:p w14:paraId="6BB4CF7D" w14:textId="77777777" w:rsidR="001B0B78" w:rsidRDefault="0000000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9"/>
        <w:gridCol w:w="2934"/>
        <w:gridCol w:w="2973"/>
      </w:tblGrid>
      <w:tr w:rsidR="001B0B78" w14:paraId="11D8985C" w14:textId="77777777">
        <w:tc>
          <w:tcPr>
            <w:tcW w:w="2880" w:type="dxa"/>
          </w:tcPr>
          <w:p w14:paraId="1288F18A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3A435C81" wp14:editId="45408BCB">
                  <wp:extent cx="1080000" cy="1080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1afa34a7f984eeabdbb0a7d494132ee5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1afa34a7f984eeabdbb0a7d494132ee5</w:t>
            </w:r>
          </w:p>
        </w:tc>
        <w:tc>
          <w:tcPr>
            <w:tcW w:w="2880" w:type="dxa"/>
          </w:tcPr>
          <w:p w14:paraId="2AA6E9D1" w14:textId="77777777" w:rsidR="001B0B78" w:rsidRDefault="00000000">
            <w:r>
              <w:rPr>
                <w:noProof/>
              </w:rPr>
              <w:drawing>
                <wp:inline distT="0" distB="0" distL="0" distR="0" wp14:anchorId="583FB6CC" wp14:editId="1F5497F6">
                  <wp:extent cx="1080000" cy="1080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20f07591c6fcb220ffe637cda29bb3f6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20f07591c6fcb220ffe637cda29bb3f6</w:t>
            </w:r>
          </w:p>
        </w:tc>
        <w:tc>
          <w:tcPr>
            <w:tcW w:w="2880" w:type="dxa"/>
          </w:tcPr>
          <w:p w14:paraId="6064B09E" w14:textId="77777777" w:rsidR="001B0B78" w:rsidRDefault="00000000">
            <w:r>
              <w:rPr>
                <w:noProof/>
              </w:rPr>
              <w:drawing>
                <wp:inline distT="0" distB="0" distL="0" distR="0" wp14:anchorId="0B5688C5" wp14:editId="11C99D39">
                  <wp:extent cx="1080000" cy="1080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2723d092b63885e0d7c260cc007e8b9d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2723d092b63885e0d7c260cc007e8b9d</w:t>
            </w:r>
          </w:p>
        </w:tc>
      </w:tr>
      <w:tr w:rsidR="001B0B78" w14:paraId="79DB0B97" w14:textId="77777777">
        <w:tc>
          <w:tcPr>
            <w:tcW w:w="2880" w:type="dxa"/>
          </w:tcPr>
          <w:p w14:paraId="3D59B7AC" w14:textId="77777777" w:rsidR="001B0B78" w:rsidRDefault="00000000">
            <w:r>
              <w:rPr>
                <w:noProof/>
              </w:rPr>
              <w:drawing>
                <wp:inline distT="0" distB="0" distL="0" distR="0" wp14:anchorId="7EA15B43" wp14:editId="0F370517">
                  <wp:extent cx="1080000" cy="1080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285e19f20beded7d215102b49d5c09a0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285e19f20beded7d215102b49d5c09a0</w:t>
            </w:r>
          </w:p>
        </w:tc>
        <w:tc>
          <w:tcPr>
            <w:tcW w:w="2880" w:type="dxa"/>
          </w:tcPr>
          <w:p w14:paraId="35E80871" w14:textId="77777777" w:rsidR="001B0B78" w:rsidRDefault="00000000">
            <w:r>
              <w:rPr>
                <w:noProof/>
              </w:rPr>
              <w:drawing>
                <wp:inline distT="0" distB="0" distL="0" distR="0" wp14:anchorId="4CCAFEA0" wp14:editId="22970D9A">
                  <wp:extent cx="1080000" cy="1080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2bb232c0b13c774965ef8558f0fbd6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2bb232c0b13c774965ef8558f0fbd615</w:t>
            </w:r>
          </w:p>
        </w:tc>
        <w:tc>
          <w:tcPr>
            <w:tcW w:w="2880" w:type="dxa"/>
          </w:tcPr>
          <w:p w14:paraId="2198B16B" w14:textId="77777777" w:rsidR="001B0B78" w:rsidRDefault="00000000">
            <w:r>
              <w:rPr>
                <w:noProof/>
              </w:rPr>
              <w:drawing>
                <wp:inline distT="0" distB="0" distL="0" distR="0" wp14:anchorId="17F19FBE" wp14:editId="2B8A0AD9">
                  <wp:extent cx="1080000" cy="1080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357a6fdf7642bf815a88822c447d9dc4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357a6fdf7642bf815a88822c447d9dc4</w:t>
            </w:r>
          </w:p>
        </w:tc>
      </w:tr>
      <w:tr w:rsidR="001B0B78" w14:paraId="3362FC6E" w14:textId="77777777">
        <w:tc>
          <w:tcPr>
            <w:tcW w:w="2880" w:type="dxa"/>
          </w:tcPr>
          <w:p w14:paraId="6358A91F" w14:textId="77777777" w:rsidR="001B0B78" w:rsidRDefault="00000000">
            <w:r>
              <w:rPr>
                <w:noProof/>
              </w:rPr>
              <w:drawing>
                <wp:inline distT="0" distB="0" distL="0" distR="0" wp14:anchorId="69CF03F7" wp14:editId="45D81277">
                  <wp:extent cx="1080000" cy="1080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38b3eff8baf56627478ec76a704e9b52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38b3eff8baf56627478ec76a704e9b52</w:t>
            </w:r>
          </w:p>
        </w:tc>
        <w:tc>
          <w:tcPr>
            <w:tcW w:w="2880" w:type="dxa"/>
          </w:tcPr>
          <w:p w14:paraId="5B5D0179" w14:textId="77777777" w:rsidR="001B0B78" w:rsidRDefault="00000000">
            <w:r>
              <w:rPr>
                <w:noProof/>
              </w:rPr>
              <w:drawing>
                <wp:inline distT="0" distB="0" distL="0" distR="0" wp14:anchorId="0D49431D" wp14:editId="4EA067E1">
                  <wp:extent cx="1080000" cy="1080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3988c7f88ebcb58c6ce932b957b6f332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3988c7f88ebcb58c6ce932b957b6f332</w:t>
            </w:r>
          </w:p>
        </w:tc>
        <w:tc>
          <w:tcPr>
            <w:tcW w:w="2880" w:type="dxa"/>
          </w:tcPr>
          <w:p w14:paraId="1A0E586D" w14:textId="77777777" w:rsidR="001B0B78" w:rsidRDefault="00000000">
            <w:r>
              <w:rPr>
                <w:noProof/>
              </w:rPr>
              <w:drawing>
                <wp:inline distT="0" distB="0" distL="0" distR="0" wp14:anchorId="7ABE135A" wp14:editId="68F9641F">
                  <wp:extent cx="1080000" cy="1080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3cf166c6b73f030b4f67eeaeba301103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3cf166c6b73f030b4f67eeaeba301103</w:t>
            </w:r>
          </w:p>
        </w:tc>
      </w:tr>
      <w:tr w:rsidR="001B0B78" w14:paraId="42858B34" w14:textId="77777777">
        <w:tc>
          <w:tcPr>
            <w:tcW w:w="2880" w:type="dxa"/>
          </w:tcPr>
          <w:p w14:paraId="777ACF97" w14:textId="77777777" w:rsidR="001B0B78" w:rsidRDefault="00000000">
            <w:r>
              <w:rPr>
                <w:noProof/>
              </w:rPr>
              <w:drawing>
                <wp:inline distT="0" distB="0" distL="0" distR="0" wp14:anchorId="4282DFFD" wp14:editId="31D7C7E0">
                  <wp:extent cx="1080000" cy="1080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428fca9bc1921c25c5121f9da7815cd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428fca9bc1921c25c5121f9da7815cde</w:t>
            </w:r>
          </w:p>
        </w:tc>
        <w:tc>
          <w:tcPr>
            <w:tcW w:w="2880" w:type="dxa"/>
          </w:tcPr>
          <w:p w14:paraId="3D7AC692" w14:textId="77777777" w:rsidR="001B0B78" w:rsidRDefault="00000000">
            <w:r>
              <w:rPr>
                <w:noProof/>
              </w:rPr>
              <w:drawing>
                <wp:inline distT="0" distB="0" distL="0" distR="0" wp14:anchorId="3E1BA37B" wp14:editId="455B8DFC">
                  <wp:extent cx="1080000" cy="1080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42998cf32d552343bc8e460416382dca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42998cf32d552343bc8e460416382dca</w:t>
            </w:r>
          </w:p>
        </w:tc>
        <w:tc>
          <w:tcPr>
            <w:tcW w:w="2880" w:type="dxa"/>
          </w:tcPr>
          <w:p w14:paraId="2A20AC7A" w14:textId="77777777" w:rsidR="001B0B78" w:rsidRDefault="00000000">
            <w:r>
              <w:rPr>
                <w:noProof/>
              </w:rPr>
              <w:drawing>
                <wp:inline distT="0" distB="0" distL="0" distR="0" wp14:anchorId="6462D064" wp14:editId="3DE16FFC">
                  <wp:extent cx="1080000" cy="1080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3c3bce66e43be4f209556518c2fcb5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53c3bce66e43be4f209556518c2fcb54</w:t>
            </w:r>
          </w:p>
        </w:tc>
      </w:tr>
      <w:tr w:rsidR="001B0B78" w14:paraId="56B814D0" w14:textId="77777777">
        <w:tc>
          <w:tcPr>
            <w:tcW w:w="2880" w:type="dxa"/>
          </w:tcPr>
          <w:p w14:paraId="183A1D4A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0C91E05B" wp14:editId="5358B350">
                  <wp:extent cx="1080000" cy="108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55d6702c950ecb729a966504af0a635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555d6702c950ecb729a966504af0a635</w:t>
            </w:r>
          </w:p>
        </w:tc>
        <w:tc>
          <w:tcPr>
            <w:tcW w:w="2880" w:type="dxa"/>
          </w:tcPr>
          <w:p w14:paraId="088259BB" w14:textId="77777777" w:rsidR="001B0B78" w:rsidRDefault="00000000">
            <w:r>
              <w:rPr>
                <w:noProof/>
              </w:rPr>
              <w:drawing>
                <wp:inline distT="0" distB="0" distL="0" distR="0" wp14:anchorId="0CE3DD01" wp14:editId="1CA23A25">
                  <wp:extent cx="1080000" cy="108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59cb990c9dffd8675f6bc2186971dc2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559cb990c9dffd8675f6bc2186971dc2</w:t>
            </w:r>
          </w:p>
        </w:tc>
        <w:tc>
          <w:tcPr>
            <w:tcW w:w="2880" w:type="dxa"/>
          </w:tcPr>
          <w:p w14:paraId="0BB9171B" w14:textId="77777777" w:rsidR="001B0B78" w:rsidRDefault="00000000">
            <w:r>
              <w:rPr>
                <w:noProof/>
              </w:rPr>
              <w:drawing>
                <wp:inline distT="0" distB="0" distL="0" distR="0" wp14:anchorId="169D5B8F" wp14:editId="2DCE46AE">
                  <wp:extent cx="1080000" cy="1080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7aeee35c98205091e18d1140e9f38cf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57aeee35c98205091e18d1140e9f38cf</w:t>
            </w:r>
          </w:p>
        </w:tc>
      </w:tr>
    </w:tbl>
    <w:p w14:paraId="6F035DA1" w14:textId="77777777" w:rsidR="001B0B78" w:rsidRDefault="0000000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28"/>
        <w:gridCol w:w="2938"/>
        <w:gridCol w:w="2990"/>
      </w:tblGrid>
      <w:tr w:rsidR="001B0B78" w14:paraId="1A91B24B" w14:textId="77777777">
        <w:tc>
          <w:tcPr>
            <w:tcW w:w="2880" w:type="dxa"/>
          </w:tcPr>
          <w:p w14:paraId="6F2BE32B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5D7A50DC" wp14:editId="387CE4FC">
                  <wp:extent cx="1080000" cy="1080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878a7ab84fb43402106c575658472fa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5878a7ab84fb43402106c575658472fa</w:t>
            </w:r>
          </w:p>
        </w:tc>
        <w:tc>
          <w:tcPr>
            <w:tcW w:w="2880" w:type="dxa"/>
          </w:tcPr>
          <w:p w14:paraId="01B6E83A" w14:textId="77777777" w:rsidR="001B0B78" w:rsidRDefault="00000000">
            <w:r>
              <w:rPr>
                <w:noProof/>
              </w:rPr>
              <w:drawing>
                <wp:inline distT="0" distB="0" distL="0" distR="0" wp14:anchorId="2A6961F4" wp14:editId="27DF8F48">
                  <wp:extent cx="1080000" cy="1080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5b8add2a5d98b1a652ea7fd72d942dac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5b8add2a5d98b1a652ea7fd72d942dac</w:t>
            </w:r>
          </w:p>
        </w:tc>
        <w:tc>
          <w:tcPr>
            <w:tcW w:w="2880" w:type="dxa"/>
          </w:tcPr>
          <w:p w14:paraId="60F7B96F" w14:textId="77777777" w:rsidR="001B0B78" w:rsidRDefault="00000000">
            <w:r>
              <w:rPr>
                <w:noProof/>
              </w:rPr>
              <w:drawing>
                <wp:inline distT="0" distB="0" distL="0" distR="0" wp14:anchorId="46887521" wp14:editId="7C0240C3">
                  <wp:extent cx="1080000" cy="1080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66368270ffd51418ec58bd793f2d9b1b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66368270ffd51418ec58bd793f2d9b1b</w:t>
            </w:r>
          </w:p>
        </w:tc>
      </w:tr>
      <w:tr w:rsidR="001B0B78" w14:paraId="71BEA4C5" w14:textId="77777777">
        <w:tc>
          <w:tcPr>
            <w:tcW w:w="2880" w:type="dxa"/>
          </w:tcPr>
          <w:p w14:paraId="62719EFE" w14:textId="77777777" w:rsidR="001B0B78" w:rsidRDefault="00000000">
            <w:r>
              <w:rPr>
                <w:noProof/>
              </w:rPr>
              <w:drawing>
                <wp:inline distT="0" distB="0" distL="0" distR="0" wp14:anchorId="7D7B6781" wp14:editId="023ECB02">
                  <wp:extent cx="1080000" cy="1080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6974ce5ac660610b44d9b9fed0ff9548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6974ce5ac660610b44d9b9fed0ff9548</w:t>
            </w:r>
          </w:p>
        </w:tc>
        <w:tc>
          <w:tcPr>
            <w:tcW w:w="2880" w:type="dxa"/>
          </w:tcPr>
          <w:p w14:paraId="3BED5582" w14:textId="77777777" w:rsidR="001B0B78" w:rsidRDefault="00000000">
            <w:r>
              <w:rPr>
                <w:noProof/>
              </w:rPr>
              <w:drawing>
                <wp:inline distT="0" distB="0" distL="0" distR="0" wp14:anchorId="3DFECB0B" wp14:editId="72C02B21">
                  <wp:extent cx="1080000" cy="1080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6c4b761a28b734fe93831e3fb400ce87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6c4b761a28b734fe93831e3fb400ce87</w:t>
            </w:r>
          </w:p>
        </w:tc>
        <w:tc>
          <w:tcPr>
            <w:tcW w:w="2880" w:type="dxa"/>
          </w:tcPr>
          <w:p w14:paraId="1AF630E6" w14:textId="77777777" w:rsidR="001B0B78" w:rsidRDefault="00000000">
            <w:r>
              <w:rPr>
                <w:noProof/>
              </w:rPr>
              <w:drawing>
                <wp:inline distT="0" distB="0" distL="0" distR="0" wp14:anchorId="5143826E" wp14:editId="25EF901A">
                  <wp:extent cx="1080000" cy="1080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6da37dd3139aa4d9aa55b8d237ec5d4a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6da37dd3139aa4d9aa55b8d237ec5d4a</w:t>
            </w:r>
          </w:p>
        </w:tc>
      </w:tr>
      <w:tr w:rsidR="001B0B78" w14:paraId="2FFE7633" w14:textId="77777777">
        <w:tc>
          <w:tcPr>
            <w:tcW w:w="2880" w:type="dxa"/>
          </w:tcPr>
          <w:p w14:paraId="39C402C4" w14:textId="77777777" w:rsidR="001B0B78" w:rsidRDefault="00000000">
            <w:r>
              <w:rPr>
                <w:noProof/>
              </w:rPr>
              <w:drawing>
                <wp:inline distT="0" distB="0" distL="0" distR="0" wp14:anchorId="7277FCA0" wp14:editId="00237566">
                  <wp:extent cx="1080000" cy="1080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705f2172834666788607efbfca35afb3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705f2172834666788607efbfca35afb3</w:t>
            </w:r>
          </w:p>
        </w:tc>
        <w:tc>
          <w:tcPr>
            <w:tcW w:w="2880" w:type="dxa"/>
          </w:tcPr>
          <w:p w14:paraId="2FAAF3F1" w14:textId="77777777" w:rsidR="001B0B78" w:rsidRDefault="00000000">
            <w:r>
              <w:rPr>
                <w:noProof/>
              </w:rPr>
              <w:drawing>
                <wp:inline distT="0" distB="0" distL="0" distR="0" wp14:anchorId="6B5B737D" wp14:editId="2E6A6D69">
                  <wp:extent cx="1080000" cy="1080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73278a4a86960eeb576a8fd4c9ec6997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73278a4a86960eeb576a8fd4c9ec6997</w:t>
            </w:r>
          </w:p>
        </w:tc>
        <w:tc>
          <w:tcPr>
            <w:tcW w:w="2880" w:type="dxa"/>
          </w:tcPr>
          <w:p w14:paraId="4C5D3D1E" w14:textId="77777777" w:rsidR="001B0B78" w:rsidRDefault="00000000">
            <w:r>
              <w:rPr>
                <w:noProof/>
              </w:rPr>
              <w:drawing>
                <wp:inline distT="0" distB="0" distL="0" distR="0" wp14:anchorId="43F425B1" wp14:editId="0856DB42">
                  <wp:extent cx="1080000" cy="1080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7647966b7343c29048673252e490f736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7647966b7343c29048673252e490f736</w:t>
            </w:r>
          </w:p>
        </w:tc>
      </w:tr>
      <w:tr w:rsidR="001B0B78" w14:paraId="06ADB62D" w14:textId="77777777">
        <w:tc>
          <w:tcPr>
            <w:tcW w:w="2880" w:type="dxa"/>
          </w:tcPr>
          <w:p w14:paraId="5009553F" w14:textId="77777777" w:rsidR="001B0B78" w:rsidRDefault="00000000">
            <w:r>
              <w:rPr>
                <w:noProof/>
              </w:rPr>
              <w:drawing>
                <wp:inline distT="0" distB="0" distL="0" distR="0" wp14:anchorId="0726324B" wp14:editId="5F642D61">
                  <wp:extent cx="1080000" cy="1080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7eacb532570ff6858afd2723755ff790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7eacb532570ff6858afd2723755ff790</w:t>
            </w:r>
          </w:p>
        </w:tc>
        <w:tc>
          <w:tcPr>
            <w:tcW w:w="2880" w:type="dxa"/>
          </w:tcPr>
          <w:p w14:paraId="1118401C" w14:textId="77777777" w:rsidR="001B0B78" w:rsidRDefault="00000000">
            <w:r>
              <w:rPr>
                <w:noProof/>
              </w:rPr>
              <w:drawing>
                <wp:inline distT="0" distB="0" distL="0" distR="0" wp14:anchorId="212DBCAE" wp14:editId="72AC1BE6">
                  <wp:extent cx="1080000" cy="1080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7f100b7b36092fb9b06dfb4fac360931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7f100b7b36092fb9b06dfb4fac360931</w:t>
            </w:r>
          </w:p>
        </w:tc>
        <w:tc>
          <w:tcPr>
            <w:tcW w:w="2880" w:type="dxa"/>
          </w:tcPr>
          <w:p w14:paraId="6A602D10" w14:textId="77777777" w:rsidR="001B0B78" w:rsidRDefault="00000000">
            <w:r>
              <w:rPr>
                <w:noProof/>
              </w:rPr>
              <w:drawing>
                <wp:inline distT="0" distB="0" distL="0" distR="0" wp14:anchorId="4FB74BB4" wp14:editId="45E009B0">
                  <wp:extent cx="1080000" cy="1080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16b112c6105b3ebd537828a39af4818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816b112c6105b3ebd537828a39af4818</w:t>
            </w:r>
          </w:p>
        </w:tc>
      </w:tr>
      <w:tr w:rsidR="001B0B78" w14:paraId="3064976C" w14:textId="77777777">
        <w:tc>
          <w:tcPr>
            <w:tcW w:w="2880" w:type="dxa"/>
          </w:tcPr>
          <w:p w14:paraId="51329D62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3EE081D9" wp14:editId="45E244AA">
                  <wp:extent cx="1080000" cy="1080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4d9ee44e457ddef7f2c4f25dc8fa865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84d9ee44e457ddef7f2c4f25dc8fa865</w:t>
            </w:r>
          </w:p>
        </w:tc>
        <w:tc>
          <w:tcPr>
            <w:tcW w:w="2880" w:type="dxa"/>
          </w:tcPr>
          <w:p w14:paraId="1DCCABEB" w14:textId="77777777" w:rsidR="001B0B78" w:rsidRDefault="00000000">
            <w:r>
              <w:rPr>
                <w:noProof/>
              </w:rPr>
              <w:drawing>
                <wp:inline distT="0" distB="0" distL="0" distR="0" wp14:anchorId="1470F7A4" wp14:editId="4CD905CD">
                  <wp:extent cx="1080000" cy="1080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5d8ce590ad8981ca2c8286f79f59954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85d8ce590ad8981ca2c8286f79f59954</w:t>
            </w:r>
          </w:p>
        </w:tc>
        <w:tc>
          <w:tcPr>
            <w:tcW w:w="2880" w:type="dxa"/>
          </w:tcPr>
          <w:p w14:paraId="4FEC1EC0" w14:textId="77777777" w:rsidR="001B0B78" w:rsidRDefault="00000000">
            <w:r>
              <w:rPr>
                <w:noProof/>
              </w:rPr>
              <w:drawing>
                <wp:inline distT="0" distB="0" distL="0" distR="0" wp14:anchorId="3CC05E4B" wp14:editId="3AEE2E66">
                  <wp:extent cx="1080000" cy="1080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c19f571e251e61cb8dd3612f26d5ecf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8c19f571e251e61cb8dd3612f26d5ecf</w:t>
            </w:r>
          </w:p>
        </w:tc>
      </w:tr>
    </w:tbl>
    <w:p w14:paraId="1E11E4C0" w14:textId="77777777" w:rsidR="001B0B78" w:rsidRDefault="0000000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9"/>
        <w:gridCol w:w="2948"/>
        <w:gridCol w:w="2899"/>
      </w:tblGrid>
      <w:tr w:rsidR="001B0B78" w14:paraId="6F3AB987" w14:textId="77777777">
        <w:tc>
          <w:tcPr>
            <w:tcW w:w="2880" w:type="dxa"/>
          </w:tcPr>
          <w:p w14:paraId="2F815D69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5E76E003" wp14:editId="117CAE95">
                  <wp:extent cx="1080000" cy="1080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e98d81f8217304975ccb23337bb576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8e98d81f8217304975ccb23337bb5761</w:t>
            </w:r>
          </w:p>
        </w:tc>
        <w:tc>
          <w:tcPr>
            <w:tcW w:w="2880" w:type="dxa"/>
          </w:tcPr>
          <w:p w14:paraId="10E95FD0" w14:textId="77777777" w:rsidR="001B0B78" w:rsidRDefault="00000000">
            <w:r>
              <w:rPr>
                <w:noProof/>
              </w:rPr>
              <w:drawing>
                <wp:inline distT="0" distB="0" distL="0" distR="0" wp14:anchorId="77423549" wp14:editId="42032356">
                  <wp:extent cx="1080000" cy="1080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8f53295a73878494e9bc8dd6c3c7104f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8f53295a73878494e9bc8dd6c3c7104f</w:t>
            </w:r>
          </w:p>
        </w:tc>
        <w:tc>
          <w:tcPr>
            <w:tcW w:w="2880" w:type="dxa"/>
          </w:tcPr>
          <w:p w14:paraId="640D59CB" w14:textId="77777777" w:rsidR="001B0B78" w:rsidRDefault="00000000">
            <w:r>
              <w:rPr>
                <w:noProof/>
              </w:rPr>
              <w:drawing>
                <wp:inline distT="0" distB="0" distL="0" distR="0" wp14:anchorId="0D6F70CA" wp14:editId="0746A0FF">
                  <wp:extent cx="1080000" cy="1080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9dfcd5e558dfa04aaf37f137a1d9d3e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9dfcd5e558dfa04aaf37f137a1d9d3e5</w:t>
            </w:r>
          </w:p>
        </w:tc>
      </w:tr>
      <w:tr w:rsidR="001B0B78" w14:paraId="50E0BA72" w14:textId="77777777">
        <w:tc>
          <w:tcPr>
            <w:tcW w:w="2880" w:type="dxa"/>
          </w:tcPr>
          <w:p w14:paraId="3AEC68C1" w14:textId="77777777" w:rsidR="001B0B78" w:rsidRDefault="00000000">
            <w:r>
              <w:rPr>
                <w:noProof/>
              </w:rPr>
              <w:drawing>
                <wp:inline distT="0" distB="0" distL="0" distR="0" wp14:anchorId="3B9AFF2C" wp14:editId="443C1F17">
                  <wp:extent cx="1080000" cy="1080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02ffd91ece5e7efeb46db8f10a74059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a02ffd91ece5e7efeb46db8f10a74059</w:t>
            </w:r>
          </w:p>
        </w:tc>
        <w:tc>
          <w:tcPr>
            <w:tcW w:w="2880" w:type="dxa"/>
          </w:tcPr>
          <w:p w14:paraId="1A7B7F92" w14:textId="77777777" w:rsidR="001B0B78" w:rsidRDefault="00000000">
            <w:r>
              <w:rPr>
                <w:noProof/>
              </w:rPr>
              <w:drawing>
                <wp:inline distT="0" distB="0" distL="0" distR="0" wp14:anchorId="5181829B" wp14:editId="707C588F">
                  <wp:extent cx="1080000" cy="1080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516a87cfcaef229b342c437fe2b95f7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a516a87cfcaef229b342c437fe2b95f7</w:t>
            </w:r>
          </w:p>
        </w:tc>
        <w:tc>
          <w:tcPr>
            <w:tcW w:w="2880" w:type="dxa"/>
          </w:tcPr>
          <w:p w14:paraId="0ED9B425" w14:textId="77777777" w:rsidR="001B0B78" w:rsidRDefault="00000000">
            <w:r>
              <w:rPr>
                <w:noProof/>
              </w:rPr>
              <w:drawing>
                <wp:inline distT="0" distB="0" distL="0" distR="0" wp14:anchorId="6D5E677F" wp14:editId="59B57596">
                  <wp:extent cx="1080000" cy="1080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8f15eda80c50adb0e71943adc8015cf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a8f15eda80c50adb0e71943adc8015cf</w:t>
            </w:r>
          </w:p>
        </w:tc>
      </w:tr>
      <w:tr w:rsidR="001B0B78" w14:paraId="056E076C" w14:textId="77777777">
        <w:tc>
          <w:tcPr>
            <w:tcW w:w="2880" w:type="dxa"/>
          </w:tcPr>
          <w:p w14:paraId="585D7A6F" w14:textId="77777777" w:rsidR="001B0B78" w:rsidRDefault="00000000">
            <w:r>
              <w:rPr>
                <w:noProof/>
              </w:rPr>
              <w:drawing>
                <wp:inline distT="0" distB="0" distL="0" distR="0" wp14:anchorId="216CDE7A" wp14:editId="689F9FC5">
                  <wp:extent cx="1080000" cy="1080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96b65a721e561e1e3de768ac819ffbb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a96b65a721e561e1e3de768ac819ffbb</w:t>
            </w:r>
          </w:p>
        </w:tc>
        <w:tc>
          <w:tcPr>
            <w:tcW w:w="2880" w:type="dxa"/>
          </w:tcPr>
          <w:p w14:paraId="152ED80F" w14:textId="77777777" w:rsidR="001B0B78" w:rsidRDefault="00000000">
            <w:r>
              <w:rPr>
                <w:noProof/>
              </w:rPr>
              <w:drawing>
                <wp:inline distT="0" distB="0" distL="0" distR="0" wp14:anchorId="4EC14446" wp14:editId="676506FF">
                  <wp:extent cx="1080000" cy="1080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97da629b098b75c294dffdc3e463904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a97da629b098b75c294dffdc3e463904</w:t>
            </w:r>
          </w:p>
        </w:tc>
        <w:tc>
          <w:tcPr>
            <w:tcW w:w="2880" w:type="dxa"/>
          </w:tcPr>
          <w:p w14:paraId="412361DC" w14:textId="77777777" w:rsidR="001B0B78" w:rsidRDefault="00000000">
            <w:r>
              <w:rPr>
                <w:noProof/>
              </w:rPr>
              <w:drawing>
                <wp:inline distT="0" distB="0" distL="0" distR="0" wp14:anchorId="29CA4F1D" wp14:editId="5149C348">
                  <wp:extent cx="1080000" cy="1080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ab817c9349cf9c4f6877e1894a1faa00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ab817c9349cf9c4f6877e1894a1faa00</w:t>
            </w:r>
          </w:p>
        </w:tc>
      </w:tr>
      <w:tr w:rsidR="001B0B78" w14:paraId="4F6C5EE2" w14:textId="77777777">
        <w:tc>
          <w:tcPr>
            <w:tcW w:w="2880" w:type="dxa"/>
          </w:tcPr>
          <w:p w14:paraId="691F6D2F" w14:textId="77777777" w:rsidR="001B0B78" w:rsidRDefault="00000000">
            <w:r>
              <w:rPr>
                <w:noProof/>
              </w:rPr>
              <w:drawing>
                <wp:inline distT="0" distB="0" distL="0" distR="0" wp14:anchorId="15D58065" wp14:editId="3AAB50FF">
                  <wp:extent cx="1080000" cy="1080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bd686fd640be98efaae0091fa301e613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bd686fd640be98efaae0091fa301e613</w:t>
            </w:r>
          </w:p>
        </w:tc>
        <w:tc>
          <w:tcPr>
            <w:tcW w:w="2880" w:type="dxa"/>
          </w:tcPr>
          <w:p w14:paraId="75AC91B1" w14:textId="77777777" w:rsidR="001B0B78" w:rsidRDefault="00000000">
            <w:r>
              <w:rPr>
                <w:noProof/>
              </w:rPr>
              <w:drawing>
                <wp:inline distT="0" distB="0" distL="0" distR="0" wp14:anchorId="594F2A37" wp14:editId="4D13692E">
                  <wp:extent cx="1080000" cy="1080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beed13602b9b0e6ecb5b568ff5058f07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beed13602b9b0e6ecb5b568ff5058f07</w:t>
            </w:r>
          </w:p>
        </w:tc>
        <w:tc>
          <w:tcPr>
            <w:tcW w:w="2880" w:type="dxa"/>
          </w:tcPr>
          <w:p w14:paraId="785E2989" w14:textId="77777777" w:rsidR="001B0B78" w:rsidRDefault="00000000">
            <w:r>
              <w:rPr>
                <w:noProof/>
              </w:rPr>
              <w:drawing>
                <wp:inline distT="0" distB="0" distL="0" distR="0" wp14:anchorId="7CB6E472" wp14:editId="0F66E859">
                  <wp:extent cx="1080000" cy="1080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c058f544c737782deacefa532d9add4c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c058f544c737782deacefa532d9add4c</w:t>
            </w:r>
          </w:p>
        </w:tc>
      </w:tr>
      <w:tr w:rsidR="001B0B78" w14:paraId="307F9BE4" w14:textId="77777777">
        <w:tc>
          <w:tcPr>
            <w:tcW w:w="2880" w:type="dxa"/>
          </w:tcPr>
          <w:p w14:paraId="0B80F685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79EC466A" wp14:editId="78565787">
                  <wp:extent cx="1080000" cy="1080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c5ff2543b53f4cc0ad3819a36752467b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c5ff2543b53f4cc0ad3819a36752467b</w:t>
            </w:r>
          </w:p>
        </w:tc>
        <w:tc>
          <w:tcPr>
            <w:tcW w:w="2880" w:type="dxa"/>
          </w:tcPr>
          <w:p w14:paraId="6D7E0DCD" w14:textId="77777777" w:rsidR="001B0B78" w:rsidRDefault="00000000">
            <w:r>
              <w:rPr>
                <w:noProof/>
              </w:rPr>
              <w:drawing>
                <wp:inline distT="0" distB="0" distL="0" distR="0" wp14:anchorId="2368BC2C" wp14:editId="0407ADA5">
                  <wp:extent cx="1080000" cy="1080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c86a7ee3d8ef0b551ed58e354a836f2b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c86a7ee3d8ef0b551ed58e354a836f2b</w:t>
            </w:r>
          </w:p>
        </w:tc>
        <w:tc>
          <w:tcPr>
            <w:tcW w:w="2880" w:type="dxa"/>
          </w:tcPr>
          <w:p w14:paraId="17E4683D" w14:textId="77777777" w:rsidR="001B0B78" w:rsidRDefault="00000000">
            <w:r>
              <w:rPr>
                <w:noProof/>
              </w:rPr>
              <w:drawing>
                <wp:inline distT="0" distB="0" distL="0" distR="0" wp14:anchorId="359D3542" wp14:editId="6B110628">
                  <wp:extent cx="1080000" cy="1080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d18f655c3fce66ca401d5f38b48c89af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d18f655c3fce66ca401d5f38b48c89af</w:t>
            </w:r>
          </w:p>
        </w:tc>
      </w:tr>
    </w:tbl>
    <w:p w14:paraId="2A8C485B" w14:textId="77777777" w:rsidR="001B0B78" w:rsidRDefault="0000000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69"/>
        <w:gridCol w:w="2939"/>
        <w:gridCol w:w="2948"/>
      </w:tblGrid>
      <w:tr w:rsidR="001B0B78" w14:paraId="3C8F6196" w14:textId="77777777">
        <w:tc>
          <w:tcPr>
            <w:tcW w:w="2880" w:type="dxa"/>
          </w:tcPr>
          <w:p w14:paraId="62C08C52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07261CED" wp14:editId="5C307541">
                  <wp:extent cx="1080000" cy="1080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d1fe173d08e959397adf34b1d77e88d7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d1fe173d08e959397adf34b1d77e88d7</w:t>
            </w:r>
          </w:p>
        </w:tc>
        <w:tc>
          <w:tcPr>
            <w:tcW w:w="2880" w:type="dxa"/>
          </w:tcPr>
          <w:p w14:paraId="0FD407A6" w14:textId="77777777" w:rsidR="001B0B78" w:rsidRDefault="00000000">
            <w:r>
              <w:rPr>
                <w:noProof/>
              </w:rPr>
              <w:drawing>
                <wp:inline distT="0" distB="0" distL="0" distR="0" wp14:anchorId="4A0F318E" wp14:editId="43ECE07D">
                  <wp:extent cx="1080000" cy="1080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d2ddea18f00665ce8623e36bd4e3c7c5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d2ddea18f00665ce8623e36bd4e3c7c5</w:t>
            </w:r>
          </w:p>
        </w:tc>
        <w:tc>
          <w:tcPr>
            <w:tcW w:w="2880" w:type="dxa"/>
          </w:tcPr>
          <w:p w14:paraId="54362752" w14:textId="77777777" w:rsidR="001B0B78" w:rsidRDefault="00000000">
            <w:r>
              <w:rPr>
                <w:noProof/>
              </w:rPr>
              <w:drawing>
                <wp:inline distT="0" distB="0" distL="0" distR="0" wp14:anchorId="716CF552" wp14:editId="7C0C49CA">
                  <wp:extent cx="1080000" cy="1080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d61e4bbd6393c9111e6526ea173a7c8b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d61e4bbd6393c9111e6526ea173a7c8b</w:t>
            </w:r>
          </w:p>
        </w:tc>
      </w:tr>
      <w:tr w:rsidR="001B0B78" w14:paraId="038B1F93" w14:textId="77777777">
        <w:tc>
          <w:tcPr>
            <w:tcW w:w="2880" w:type="dxa"/>
          </w:tcPr>
          <w:p w14:paraId="639F8770" w14:textId="77777777" w:rsidR="001B0B78" w:rsidRDefault="00000000">
            <w:r>
              <w:rPr>
                <w:noProof/>
              </w:rPr>
              <w:drawing>
                <wp:inline distT="0" distB="0" distL="0" distR="0" wp14:anchorId="7E77C616" wp14:editId="53F735FF">
                  <wp:extent cx="1080000" cy="1080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d96409bf894217686ba124d7356686c9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d96409bf894217686ba124d7356686c9</w:t>
            </w:r>
          </w:p>
        </w:tc>
        <w:tc>
          <w:tcPr>
            <w:tcW w:w="2880" w:type="dxa"/>
          </w:tcPr>
          <w:p w14:paraId="7A1BCC9E" w14:textId="77777777" w:rsidR="001B0B78" w:rsidRDefault="00000000">
            <w:r>
              <w:rPr>
                <w:noProof/>
              </w:rPr>
              <w:drawing>
                <wp:inline distT="0" distB="0" distL="0" distR="0" wp14:anchorId="4DDF6927" wp14:editId="0ED1DE21">
                  <wp:extent cx="1080000" cy="10800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00da03b685a0dd18fb6a08af0923de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e00da03b685a0dd18fb6a08af0923de0</w:t>
            </w:r>
          </w:p>
        </w:tc>
        <w:tc>
          <w:tcPr>
            <w:tcW w:w="2880" w:type="dxa"/>
          </w:tcPr>
          <w:p w14:paraId="1785D00C" w14:textId="77777777" w:rsidR="001B0B78" w:rsidRDefault="00000000">
            <w:r>
              <w:rPr>
                <w:noProof/>
              </w:rPr>
              <w:drawing>
                <wp:inline distT="0" distB="0" distL="0" distR="0" wp14:anchorId="24434D1D" wp14:editId="44F2230F">
                  <wp:extent cx="1080000" cy="10800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0c641195b27425bb056ac56f8953d24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e0c641195b27425bb056ac56f8953d24</w:t>
            </w:r>
          </w:p>
        </w:tc>
      </w:tr>
      <w:tr w:rsidR="001B0B78" w14:paraId="5DEC01E5" w14:textId="77777777">
        <w:tc>
          <w:tcPr>
            <w:tcW w:w="2880" w:type="dxa"/>
          </w:tcPr>
          <w:p w14:paraId="0B46FB42" w14:textId="77777777" w:rsidR="001B0B78" w:rsidRDefault="00000000">
            <w:r>
              <w:rPr>
                <w:noProof/>
              </w:rPr>
              <w:drawing>
                <wp:inline distT="0" distB="0" distL="0" distR="0" wp14:anchorId="1837C1E8" wp14:editId="2E169163">
                  <wp:extent cx="1080000" cy="10800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165421110ba03099a1c0393373c5b43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e165421110ba03099a1c0393373c5b43</w:t>
            </w:r>
          </w:p>
        </w:tc>
        <w:tc>
          <w:tcPr>
            <w:tcW w:w="2880" w:type="dxa"/>
          </w:tcPr>
          <w:p w14:paraId="3D21D6F0" w14:textId="77777777" w:rsidR="001B0B78" w:rsidRDefault="00000000">
            <w:r>
              <w:rPr>
                <w:noProof/>
              </w:rPr>
              <w:drawing>
                <wp:inline distT="0" distB="0" distL="0" distR="0" wp14:anchorId="32D44DF8" wp14:editId="15BFF61E">
                  <wp:extent cx="1080000" cy="1080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2230b853516e7b05d79744fbd4c9c1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e2230b853516e7b05d79744fbd4c9c13</w:t>
            </w:r>
          </w:p>
        </w:tc>
        <w:tc>
          <w:tcPr>
            <w:tcW w:w="2880" w:type="dxa"/>
          </w:tcPr>
          <w:p w14:paraId="563F855C" w14:textId="77777777" w:rsidR="001B0B78" w:rsidRDefault="00000000">
            <w:r>
              <w:rPr>
                <w:noProof/>
              </w:rPr>
              <w:drawing>
                <wp:inline distT="0" distB="0" distL="0" distR="0" wp14:anchorId="00519A45" wp14:editId="5597F37A">
                  <wp:extent cx="1080000" cy="10800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2ef524fbf3d9fe611d5a8e90fefdc9c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e2ef524fbf3d9fe611d5a8e90fefdc9c</w:t>
            </w:r>
          </w:p>
        </w:tc>
      </w:tr>
      <w:tr w:rsidR="001B0B78" w14:paraId="6576CB8D" w14:textId="77777777">
        <w:tc>
          <w:tcPr>
            <w:tcW w:w="2880" w:type="dxa"/>
          </w:tcPr>
          <w:p w14:paraId="4211A879" w14:textId="77777777" w:rsidR="001B0B78" w:rsidRDefault="00000000">
            <w:r>
              <w:rPr>
                <w:noProof/>
              </w:rPr>
              <w:drawing>
                <wp:inline distT="0" distB="0" distL="0" distR="0" wp14:anchorId="416461D1" wp14:editId="430976A0">
                  <wp:extent cx="1080000" cy="10800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3796ae838835da0b6f6ea37bcf8bcb7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e3796ae838835da0b6f6ea37bcf8bcb7</w:t>
            </w:r>
          </w:p>
        </w:tc>
        <w:tc>
          <w:tcPr>
            <w:tcW w:w="2880" w:type="dxa"/>
          </w:tcPr>
          <w:p w14:paraId="3A791495" w14:textId="77777777" w:rsidR="001B0B78" w:rsidRDefault="00000000">
            <w:r>
              <w:rPr>
                <w:noProof/>
              </w:rPr>
              <w:drawing>
                <wp:inline distT="0" distB="0" distL="0" distR="0" wp14:anchorId="5D18C0F3" wp14:editId="19AF088A">
                  <wp:extent cx="1080000" cy="10800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46de7e1bcaaced9a54f1e9d0d2f800d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e46de7e1bcaaced9a54f1e9d0d2f800d</w:t>
            </w:r>
          </w:p>
        </w:tc>
        <w:tc>
          <w:tcPr>
            <w:tcW w:w="2880" w:type="dxa"/>
          </w:tcPr>
          <w:p w14:paraId="52175DD0" w14:textId="77777777" w:rsidR="001B0B78" w:rsidRDefault="00000000">
            <w:r>
              <w:rPr>
                <w:noProof/>
              </w:rPr>
              <w:drawing>
                <wp:inline distT="0" distB="0" distL="0" distR="0" wp14:anchorId="6AE75CF0" wp14:editId="48E555FA">
                  <wp:extent cx="1080000" cy="1080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b163727917cbba1eea208541a643e74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eb163727917cbba1eea208541a643e74</w:t>
            </w:r>
          </w:p>
        </w:tc>
      </w:tr>
      <w:tr w:rsidR="001B0B78" w14:paraId="6FDE49C3" w14:textId="77777777">
        <w:tc>
          <w:tcPr>
            <w:tcW w:w="2880" w:type="dxa"/>
          </w:tcPr>
          <w:p w14:paraId="196BDC02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21203C27" wp14:editId="6CB05FF5">
                  <wp:extent cx="1080000" cy="1080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c5decca5ed3d6b8079e2e7e7bacc9f2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ec5decca5ed3d6b8079e2e7e7bacc9f2</w:t>
            </w:r>
          </w:p>
        </w:tc>
        <w:tc>
          <w:tcPr>
            <w:tcW w:w="2880" w:type="dxa"/>
          </w:tcPr>
          <w:p w14:paraId="59E3EEE6" w14:textId="77777777" w:rsidR="001B0B78" w:rsidRDefault="00000000">
            <w:r>
              <w:rPr>
                <w:noProof/>
              </w:rPr>
              <w:drawing>
                <wp:inline distT="0" distB="0" distL="0" distR="0" wp14:anchorId="455E3842" wp14:editId="4AA1185D">
                  <wp:extent cx="1080000" cy="10800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eed5af6add95a9a6f1252739b1ad8c24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eed5af6add95a9a6f1252739b1ad8c24</w:t>
            </w:r>
          </w:p>
        </w:tc>
        <w:tc>
          <w:tcPr>
            <w:tcW w:w="2880" w:type="dxa"/>
          </w:tcPr>
          <w:p w14:paraId="1850D3E9" w14:textId="77777777" w:rsidR="001B0B78" w:rsidRDefault="00000000">
            <w:r>
              <w:rPr>
                <w:noProof/>
              </w:rPr>
              <w:drawing>
                <wp:inline distT="0" distB="0" distL="0" distR="0" wp14:anchorId="21308034" wp14:editId="5CB30B41">
                  <wp:extent cx="1080000" cy="10800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2217062e9a397a1dca429e7d70bc6ca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f2217062e9a397a1dca429e7d70bc6ca</w:t>
            </w:r>
          </w:p>
        </w:tc>
      </w:tr>
    </w:tbl>
    <w:p w14:paraId="3DC0BFEA" w14:textId="77777777" w:rsidR="001B0B78" w:rsidRDefault="00000000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99"/>
        <w:gridCol w:w="2943"/>
        <w:gridCol w:w="3014"/>
      </w:tblGrid>
      <w:tr w:rsidR="001B0B78" w14:paraId="0BBAEAE8" w14:textId="77777777">
        <w:tc>
          <w:tcPr>
            <w:tcW w:w="2880" w:type="dxa"/>
          </w:tcPr>
          <w:p w14:paraId="268F5A70" w14:textId="77777777" w:rsidR="001B0B78" w:rsidRDefault="00000000">
            <w:r>
              <w:rPr>
                <w:noProof/>
              </w:rPr>
              <w:lastRenderedPageBreak/>
              <w:drawing>
                <wp:inline distT="0" distB="0" distL="0" distR="0" wp14:anchorId="5BC39793" wp14:editId="799ACFDF">
                  <wp:extent cx="1080000" cy="10800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340f1b1f65b6df5b5e3f94d95b11daf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f340f1b1f65b6df5b5e3f94d95b11daf</w:t>
            </w:r>
          </w:p>
        </w:tc>
        <w:tc>
          <w:tcPr>
            <w:tcW w:w="2880" w:type="dxa"/>
          </w:tcPr>
          <w:p w14:paraId="648D39C6" w14:textId="77777777" w:rsidR="001B0B78" w:rsidRDefault="00000000">
            <w:r>
              <w:rPr>
                <w:noProof/>
              </w:rPr>
              <w:drawing>
                <wp:inline distT="0" distB="0" distL="0" distR="0" wp14:anchorId="43258650" wp14:editId="119E7EE9">
                  <wp:extent cx="1080000" cy="10800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7e6c85504ce6e82442c770f7c8606f0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f7e6c85504ce6e82442c770f7c8606f0</w:t>
            </w:r>
          </w:p>
        </w:tc>
        <w:tc>
          <w:tcPr>
            <w:tcW w:w="2880" w:type="dxa"/>
          </w:tcPr>
          <w:p w14:paraId="18EE5EE3" w14:textId="77777777" w:rsidR="001B0B78" w:rsidRDefault="00000000">
            <w:r>
              <w:rPr>
                <w:noProof/>
              </w:rPr>
              <w:drawing>
                <wp:inline distT="0" distB="0" distL="0" distR="0" wp14:anchorId="08776DF1" wp14:editId="68C159FD">
                  <wp:extent cx="1080000" cy="1080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c221309746013ac554571fbd180e1c8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fc221309746013ac554571fbd180e1c8</w:t>
            </w:r>
          </w:p>
        </w:tc>
      </w:tr>
      <w:tr w:rsidR="001B0B78" w14:paraId="2C81024A" w14:textId="77777777">
        <w:tc>
          <w:tcPr>
            <w:tcW w:w="2880" w:type="dxa"/>
          </w:tcPr>
          <w:p w14:paraId="1CD281DA" w14:textId="77777777" w:rsidR="001B0B78" w:rsidRDefault="00000000">
            <w:r>
              <w:rPr>
                <w:noProof/>
              </w:rPr>
              <w:drawing>
                <wp:inline distT="0" distB="0" distL="0" distR="0" wp14:anchorId="5CA63BE4" wp14:editId="705472C4">
                  <wp:extent cx="1080000" cy="10800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e9fc289c3ff0af142b6d3bead98a923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fe9fc289c3ff0af142b6d3bead98a923</w:t>
            </w:r>
          </w:p>
        </w:tc>
        <w:tc>
          <w:tcPr>
            <w:tcW w:w="2880" w:type="dxa"/>
          </w:tcPr>
          <w:p w14:paraId="52CC4B2E" w14:textId="77777777" w:rsidR="001B0B78" w:rsidRDefault="00000000">
            <w:r>
              <w:rPr>
                <w:noProof/>
              </w:rPr>
              <w:drawing>
                <wp:inline distT="0" distB="0" distL="0" distR="0" wp14:anchorId="72C3BA58" wp14:editId="59D0A699">
                  <wp:extent cx="1080000" cy="10800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编号ffd52f3c7e12435a724a8f30fddadd9c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t>编号</w:t>
            </w:r>
            <w:r>
              <w:t>ffd52f3c7e12435a724a8f30fddadd9c</w:t>
            </w:r>
          </w:p>
        </w:tc>
        <w:tc>
          <w:tcPr>
            <w:tcW w:w="2880" w:type="dxa"/>
          </w:tcPr>
          <w:p w14:paraId="026D0C64" w14:textId="77777777" w:rsidR="001B0B78" w:rsidRDefault="001B0B78"/>
        </w:tc>
      </w:tr>
      <w:tr w:rsidR="001B0B78" w14:paraId="06D7D853" w14:textId="77777777">
        <w:tc>
          <w:tcPr>
            <w:tcW w:w="2880" w:type="dxa"/>
          </w:tcPr>
          <w:p w14:paraId="6C419FEF" w14:textId="77777777" w:rsidR="001B0B78" w:rsidRDefault="001B0B78"/>
        </w:tc>
        <w:tc>
          <w:tcPr>
            <w:tcW w:w="2880" w:type="dxa"/>
          </w:tcPr>
          <w:p w14:paraId="2CA17682" w14:textId="77777777" w:rsidR="001B0B78" w:rsidRDefault="001B0B78"/>
        </w:tc>
        <w:tc>
          <w:tcPr>
            <w:tcW w:w="2880" w:type="dxa"/>
          </w:tcPr>
          <w:p w14:paraId="494C153E" w14:textId="77777777" w:rsidR="001B0B78" w:rsidRDefault="001B0B78"/>
        </w:tc>
      </w:tr>
      <w:tr w:rsidR="001B0B78" w14:paraId="25F9B2FB" w14:textId="77777777">
        <w:tc>
          <w:tcPr>
            <w:tcW w:w="2880" w:type="dxa"/>
          </w:tcPr>
          <w:p w14:paraId="219291BD" w14:textId="77777777" w:rsidR="001B0B78" w:rsidRDefault="001B0B78"/>
        </w:tc>
        <w:tc>
          <w:tcPr>
            <w:tcW w:w="2880" w:type="dxa"/>
          </w:tcPr>
          <w:p w14:paraId="0EEDD23C" w14:textId="77777777" w:rsidR="001B0B78" w:rsidRDefault="001B0B78"/>
        </w:tc>
        <w:tc>
          <w:tcPr>
            <w:tcW w:w="2880" w:type="dxa"/>
          </w:tcPr>
          <w:p w14:paraId="54A701B7" w14:textId="77777777" w:rsidR="001B0B78" w:rsidRDefault="001B0B78"/>
        </w:tc>
      </w:tr>
      <w:tr w:rsidR="001B0B78" w14:paraId="3E6E3694" w14:textId="77777777">
        <w:tc>
          <w:tcPr>
            <w:tcW w:w="2880" w:type="dxa"/>
          </w:tcPr>
          <w:p w14:paraId="7754176E" w14:textId="77777777" w:rsidR="001B0B78" w:rsidRDefault="001B0B78"/>
        </w:tc>
        <w:tc>
          <w:tcPr>
            <w:tcW w:w="2880" w:type="dxa"/>
          </w:tcPr>
          <w:p w14:paraId="7013C567" w14:textId="77777777" w:rsidR="001B0B78" w:rsidRDefault="001B0B78"/>
        </w:tc>
        <w:tc>
          <w:tcPr>
            <w:tcW w:w="2880" w:type="dxa"/>
          </w:tcPr>
          <w:p w14:paraId="4188F6BB" w14:textId="77777777" w:rsidR="001B0B78" w:rsidRDefault="001B0B78"/>
        </w:tc>
      </w:tr>
    </w:tbl>
    <w:p w14:paraId="2530B305" w14:textId="77777777" w:rsidR="00AB5D5E" w:rsidRDefault="00AB5D5E"/>
    <w:sectPr w:rsidR="00AB5D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656686">
    <w:abstractNumId w:val="8"/>
  </w:num>
  <w:num w:numId="2" w16cid:durableId="1826896417">
    <w:abstractNumId w:val="6"/>
  </w:num>
  <w:num w:numId="3" w16cid:durableId="1867979918">
    <w:abstractNumId w:val="5"/>
  </w:num>
  <w:num w:numId="4" w16cid:durableId="1231234467">
    <w:abstractNumId w:val="4"/>
  </w:num>
  <w:num w:numId="5" w16cid:durableId="24453983">
    <w:abstractNumId w:val="7"/>
  </w:num>
  <w:num w:numId="6" w16cid:durableId="1929000453">
    <w:abstractNumId w:val="3"/>
  </w:num>
  <w:num w:numId="7" w16cid:durableId="1903054367">
    <w:abstractNumId w:val="2"/>
  </w:num>
  <w:num w:numId="8" w16cid:durableId="1502044913">
    <w:abstractNumId w:val="1"/>
  </w:num>
  <w:num w:numId="9" w16cid:durableId="11668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B78"/>
    <w:rsid w:val="0029639D"/>
    <w:rsid w:val="00326F90"/>
    <w:rsid w:val="006E584F"/>
    <w:rsid w:val="00AA1D8D"/>
    <w:rsid w:val="00AB5D5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B62587"/>
  <w14:defaultImageDpi w14:val="300"/>
  <w15:docId w15:val="{829F57A4-3200-4A1A-B47E-C26F96B4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6" Type="http://schemas.openxmlformats.org/officeDocument/2006/relationships/image" Target="media/image71.png"/><Relationship Id="rId84" Type="http://schemas.openxmlformats.org/officeDocument/2006/relationships/image" Target="media/image7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image" Target="media/image7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徐 镇</cp:lastModifiedBy>
  <cp:revision>3</cp:revision>
  <dcterms:created xsi:type="dcterms:W3CDTF">2013-12-23T23:15:00Z</dcterms:created>
  <dcterms:modified xsi:type="dcterms:W3CDTF">2023-04-28T15:09:00Z</dcterms:modified>
  <cp:category/>
</cp:coreProperties>
</file>